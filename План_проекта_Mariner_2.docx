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DE92" w14:textId="77777777" w:rsidR="00B36E69" w:rsidRPr="00C03EE0" w:rsidRDefault="00000000" w:rsidP="00C03EE0">
      <w:pPr>
        <w:pStyle w:val="aa"/>
        <w:pBdr>
          <w:bottom w:val="single" w:sz="8" w:space="13" w:color="4F81BD" w:themeColor="accent1"/>
        </w:pBdr>
        <w:rPr>
          <w:color w:val="auto"/>
          <w:lang w:val="ru-RU"/>
        </w:rPr>
      </w:pPr>
      <w:r w:rsidRPr="00C03EE0">
        <w:rPr>
          <w:color w:val="auto"/>
          <w:lang w:val="ru-RU"/>
        </w:rPr>
        <w:t xml:space="preserve">План выполнения работы для проекта </w:t>
      </w:r>
      <w:r w:rsidRPr="00C03EE0">
        <w:rPr>
          <w:color w:val="auto"/>
        </w:rPr>
        <w:t>Mariner</w:t>
      </w:r>
      <w:r w:rsidRPr="00C03EE0">
        <w:rPr>
          <w:color w:val="auto"/>
          <w:lang w:val="ru-RU"/>
        </w:rPr>
        <w:t xml:space="preserve"> 2</w:t>
      </w:r>
    </w:p>
    <w:p w14:paraId="11B36B12" w14:textId="77777777" w:rsidR="00B36E69" w:rsidRPr="00C03EE0" w:rsidRDefault="00000000">
      <w:pPr>
        <w:pStyle w:val="1"/>
        <w:rPr>
          <w:color w:val="auto"/>
          <w:lang w:val="ru-RU"/>
        </w:rPr>
      </w:pPr>
      <w:r w:rsidRPr="00C03EE0">
        <w:rPr>
          <w:color w:val="auto"/>
          <w:lang w:val="ru-RU"/>
        </w:rPr>
        <w:t>Распределение ролей:</w:t>
      </w:r>
    </w:p>
    <w:p w14:paraId="2B1F57D3" w14:textId="77777777" w:rsidR="00B36E69" w:rsidRPr="00C03EE0" w:rsidRDefault="00000000">
      <w:pPr>
        <w:rPr>
          <w:lang w:val="ru-RU"/>
        </w:rPr>
      </w:pPr>
      <w:r w:rsidRPr="00C03EE0">
        <w:rPr>
          <w:lang w:val="ru-RU"/>
        </w:rPr>
        <w:t>Иванов Иван – тимлид, программист, ответственный за общий ход работы и координацию команды.</w:t>
      </w:r>
      <w:r w:rsidRPr="00C03EE0">
        <w:rPr>
          <w:lang w:val="ru-RU"/>
        </w:rPr>
        <w:br/>
        <w:t>Котляр Дмитрий – физик, составитель физической модели космического аппарата и расчетов сил, действующих на него.</w:t>
      </w:r>
      <w:r w:rsidRPr="00C03EE0">
        <w:rPr>
          <w:lang w:val="ru-RU"/>
        </w:rPr>
        <w:br/>
        <w:t>Ефимов Дмитрий – разработка математической модели полета и моделирование с использованием симуляций.</w:t>
      </w:r>
      <w:r w:rsidRPr="00C03EE0">
        <w:rPr>
          <w:lang w:val="ru-RU"/>
        </w:rPr>
        <w:br/>
        <w:t>Петров Владимир – разработка презентации, визуализация результатов, оформление проекта.</w:t>
      </w:r>
    </w:p>
    <w:p w14:paraId="6C78FBA9" w14:textId="77777777" w:rsidR="00B36E69" w:rsidRPr="00C03EE0" w:rsidRDefault="00000000">
      <w:pPr>
        <w:pStyle w:val="1"/>
        <w:rPr>
          <w:color w:val="auto"/>
          <w:lang w:val="ru-RU"/>
        </w:rPr>
      </w:pPr>
      <w:r w:rsidRPr="00C03EE0">
        <w:rPr>
          <w:color w:val="auto"/>
          <w:lang w:val="ru-RU"/>
        </w:rPr>
        <w:t>План выполнения работы:</w:t>
      </w:r>
    </w:p>
    <w:p w14:paraId="785B839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1. Сбор информации:</w:t>
      </w:r>
    </w:p>
    <w:p w14:paraId="69D35792" w14:textId="77777777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Изучение открытых источников информации об автоматической межпланетной станции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>- Сбор данных о характеристиках станции, параметрах полета, и научных результатах миссии.</w:t>
      </w:r>
    </w:p>
    <w:p w14:paraId="6BD36CA7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2. Разработка моделей:</w:t>
      </w:r>
    </w:p>
    <w:p w14:paraId="28FC4319" w14:textId="4208BB43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Физическая модель: Построение модели </w:t>
      </w:r>
      <w:r w:rsidRPr="00C03EE0">
        <w:t>Mariner</w:t>
      </w:r>
      <w:r w:rsidRPr="00C03EE0">
        <w:rPr>
          <w:lang w:val="ru-RU"/>
        </w:rPr>
        <w:t xml:space="preserve"> 2 и его движения с учетом влияющих сил</w:t>
      </w:r>
      <w:r w:rsidR="00C03EE0">
        <w:rPr>
          <w:lang w:val="ru-RU"/>
        </w:rPr>
        <w:t>.</w:t>
      </w:r>
      <w:r w:rsidRPr="00C03EE0">
        <w:rPr>
          <w:lang w:val="ru-RU"/>
        </w:rPr>
        <w:br/>
        <w:t>- Математическая модель: Разработка системы уравнений, описывающей движение аппарата и его траекторию к Венере.</w:t>
      </w:r>
      <w:r w:rsidRPr="00C03EE0">
        <w:rPr>
          <w:lang w:val="ru-RU"/>
        </w:rPr>
        <w:br/>
        <w:t xml:space="preserve">- Моделирование: </w:t>
      </w:r>
      <w:r w:rsidR="00C03EE0" w:rsidRPr="00C03EE0">
        <w:rPr>
          <w:lang w:val="ru-RU"/>
        </w:rPr>
        <w:t xml:space="preserve">Модель в </w:t>
      </w:r>
      <w:r w:rsidR="00C03EE0" w:rsidRPr="00C03EE0">
        <w:t>Kerbal</w:t>
      </w:r>
      <w:r w:rsidR="00C03EE0" w:rsidRPr="00C03EE0">
        <w:rPr>
          <w:lang w:val="ru-RU"/>
        </w:rPr>
        <w:t xml:space="preserve"> </w:t>
      </w:r>
      <w:r w:rsidR="00C03EE0" w:rsidRPr="00C03EE0">
        <w:t>Space</w:t>
      </w:r>
      <w:r w:rsidR="00C03EE0" w:rsidRPr="00C03EE0">
        <w:rPr>
          <w:lang w:val="ru-RU"/>
        </w:rPr>
        <w:t xml:space="preserve"> </w:t>
      </w:r>
      <w:r w:rsidR="00C03EE0" w:rsidRPr="00C03EE0">
        <w:t>Program</w:t>
      </w:r>
      <w:r w:rsidR="00C03EE0" w:rsidRPr="00C03EE0">
        <w:rPr>
          <w:lang w:val="ru-RU"/>
        </w:rPr>
        <w:t xml:space="preserve">. Создание модели станции в программе </w:t>
      </w:r>
      <w:r w:rsidR="00C03EE0" w:rsidRPr="00C03EE0">
        <w:t>KSP</w:t>
      </w:r>
      <w:r w:rsidR="00C03EE0" w:rsidRPr="00C03EE0">
        <w:rPr>
          <w:lang w:val="ru-RU"/>
        </w:rPr>
        <w:t>, настройка параметров технических характеристик.</w:t>
      </w:r>
    </w:p>
    <w:p w14:paraId="70A6D67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3. Моделирование полета:</w:t>
      </w:r>
    </w:p>
    <w:p w14:paraId="4B7DAE60" w14:textId="6CF7DBEE" w:rsidR="00B36E69" w:rsidRPr="00C03EE0" w:rsidRDefault="00000000">
      <w:pPr>
        <w:rPr>
          <w:lang w:val="ru-RU"/>
        </w:rPr>
      </w:pPr>
      <w:r w:rsidRPr="00C03EE0">
        <w:rPr>
          <w:lang w:val="ru-RU"/>
        </w:rPr>
        <w:t xml:space="preserve">- Проведение симуляций полета станции с различными начальными условиями и параметрами для </w:t>
      </w:r>
      <w:r w:rsidR="00C03EE0" w:rsidRPr="00C03EE0">
        <w:rPr>
          <w:lang w:val="ru-RU"/>
        </w:rPr>
        <w:t>получения результата, близкого к реальному</w:t>
      </w:r>
      <w:r w:rsidRPr="00C03EE0">
        <w:rPr>
          <w:lang w:val="ru-RU"/>
        </w:rPr>
        <w:t>.</w:t>
      </w:r>
      <w:r w:rsidRPr="00C03EE0">
        <w:rPr>
          <w:lang w:val="ru-RU"/>
        </w:rPr>
        <w:br/>
        <w:t>- Запись данных о траектории полета, скорости, ускорении и</w:t>
      </w:r>
      <w:r w:rsidR="00C03EE0">
        <w:rPr>
          <w:lang w:val="ru-RU"/>
        </w:rPr>
        <w:t xml:space="preserve"> других параметрах</w:t>
      </w:r>
      <w:r w:rsidRPr="00C03EE0">
        <w:rPr>
          <w:lang w:val="ru-RU"/>
        </w:rPr>
        <w:t>.</w:t>
      </w:r>
    </w:p>
    <w:p w14:paraId="2F97867F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t>4. Анализ результатов:</w:t>
      </w:r>
    </w:p>
    <w:p w14:paraId="630F8602" w14:textId="342B1F66" w:rsidR="00B36E69" w:rsidRPr="00C03EE0" w:rsidRDefault="00000000">
      <w:pPr>
        <w:rPr>
          <w:lang w:val="ru-RU"/>
        </w:rPr>
      </w:pPr>
      <w:r w:rsidRPr="00C03EE0">
        <w:rPr>
          <w:lang w:val="ru-RU"/>
        </w:rPr>
        <w:t>- Сравнение результатов симуляци</w:t>
      </w:r>
      <w:r w:rsidR="00C03EE0">
        <w:rPr>
          <w:lang w:val="ru-RU"/>
        </w:rPr>
        <w:t>и</w:t>
      </w:r>
      <w:r w:rsidRPr="00C03EE0">
        <w:rPr>
          <w:lang w:val="ru-RU"/>
        </w:rPr>
        <w:t xml:space="preserve"> с реальными данными миссии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 xml:space="preserve">- Анализ причин отклонений и </w:t>
      </w:r>
      <w:r w:rsidR="00C03EE0">
        <w:rPr>
          <w:lang w:val="ru-RU"/>
        </w:rPr>
        <w:t xml:space="preserve">определение </w:t>
      </w:r>
      <w:r w:rsidRPr="00C03EE0">
        <w:rPr>
          <w:lang w:val="ru-RU"/>
        </w:rPr>
        <w:t>точности моделей.</w:t>
      </w:r>
    </w:p>
    <w:p w14:paraId="6594ECB1" w14:textId="77777777" w:rsidR="00B36E69" w:rsidRPr="00C03EE0" w:rsidRDefault="00000000">
      <w:pPr>
        <w:pStyle w:val="21"/>
        <w:rPr>
          <w:color w:val="auto"/>
          <w:lang w:val="ru-RU"/>
        </w:rPr>
      </w:pPr>
      <w:r w:rsidRPr="00C03EE0">
        <w:rPr>
          <w:color w:val="auto"/>
          <w:lang w:val="ru-RU"/>
        </w:rPr>
        <w:lastRenderedPageBreak/>
        <w:t>5. Оформление результатов:</w:t>
      </w:r>
    </w:p>
    <w:p w14:paraId="1D4926B5" w14:textId="190DE6A7" w:rsidR="00B36E69" w:rsidRPr="00C03EE0" w:rsidRDefault="00000000">
      <w:pPr>
        <w:rPr>
          <w:lang w:val="ru-RU"/>
        </w:rPr>
      </w:pPr>
      <w:r w:rsidRPr="00C03EE0">
        <w:rPr>
          <w:lang w:val="ru-RU"/>
        </w:rPr>
        <w:t>- Презентация: Разработка слайдов с ключевыми этапами проекта и демонстрацией моделирования.</w:t>
      </w:r>
      <w:r w:rsidRPr="00C03EE0">
        <w:rPr>
          <w:lang w:val="ru-RU"/>
        </w:rPr>
        <w:br/>
        <w:t>- Видеоролик</w:t>
      </w:r>
      <w:r w:rsidR="00C03EE0">
        <w:rPr>
          <w:lang w:val="ru-RU"/>
        </w:rPr>
        <w:t xml:space="preserve">: </w:t>
      </w:r>
      <w:r w:rsidRPr="00C03EE0">
        <w:rPr>
          <w:lang w:val="ru-RU"/>
        </w:rPr>
        <w:t xml:space="preserve">Визуализация полета станции и основных этапов миссии </w:t>
      </w:r>
      <w:r w:rsidRPr="00C03EE0">
        <w:t>Mariner</w:t>
      </w:r>
      <w:r w:rsidRPr="00C03EE0">
        <w:rPr>
          <w:lang w:val="ru-RU"/>
        </w:rPr>
        <w:t xml:space="preserve"> 2.</w:t>
      </w:r>
      <w:r w:rsidRPr="00C03EE0">
        <w:rPr>
          <w:lang w:val="ru-RU"/>
        </w:rPr>
        <w:br/>
        <w:t>- Письменный отчет: Описание всех этапов работы, результаты анализа и выводы.</w:t>
      </w:r>
    </w:p>
    <w:p w14:paraId="1A5EB085" w14:textId="77777777" w:rsidR="00B36E69" w:rsidRPr="00C03EE0" w:rsidRDefault="00000000">
      <w:pPr>
        <w:pStyle w:val="21"/>
        <w:rPr>
          <w:color w:val="auto"/>
        </w:rPr>
      </w:pPr>
      <w:r w:rsidRPr="00C03EE0">
        <w:rPr>
          <w:color w:val="auto"/>
        </w:rPr>
        <w:t>6. Сдача проекта.</w:t>
      </w:r>
    </w:p>
    <w:sectPr w:rsidR="00B36E69" w:rsidRPr="00C0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862059">
    <w:abstractNumId w:val="8"/>
  </w:num>
  <w:num w:numId="2" w16cid:durableId="2055150473">
    <w:abstractNumId w:val="6"/>
  </w:num>
  <w:num w:numId="3" w16cid:durableId="2019772302">
    <w:abstractNumId w:val="5"/>
  </w:num>
  <w:num w:numId="4" w16cid:durableId="145317868">
    <w:abstractNumId w:val="4"/>
  </w:num>
  <w:num w:numId="5" w16cid:durableId="367340943">
    <w:abstractNumId w:val="7"/>
  </w:num>
  <w:num w:numId="6" w16cid:durableId="1992832906">
    <w:abstractNumId w:val="3"/>
  </w:num>
  <w:num w:numId="7" w16cid:durableId="1519462982">
    <w:abstractNumId w:val="2"/>
  </w:num>
  <w:num w:numId="8" w16cid:durableId="1793593036">
    <w:abstractNumId w:val="1"/>
  </w:num>
  <w:num w:numId="9" w16cid:durableId="72792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6AA"/>
    <w:rsid w:val="0069795A"/>
    <w:rsid w:val="00AA1D8D"/>
    <w:rsid w:val="00B36E69"/>
    <w:rsid w:val="00B47730"/>
    <w:rsid w:val="00C03E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D631F"/>
  <w14:defaultImageDpi w14:val="300"/>
  <w15:docId w15:val="{376BE5D7-B363-4951-B53B-714C7905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Иванов</cp:lastModifiedBy>
  <cp:revision>2</cp:revision>
  <dcterms:created xsi:type="dcterms:W3CDTF">2013-12-23T23:15:00Z</dcterms:created>
  <dcterms:modified xsi:type="dcterms:W3CDTF">2024-10-23T13:52:00Z</dcterms:modified>
  <cp:category/>
</cp:coreProperties>
</file>